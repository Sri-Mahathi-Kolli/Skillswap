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Sri Mahathi Gayathri Kolli</w:t>
      </w:r>
    </w:p>
    <w:p>
      <w:r>
        <w:t>📞 (856)-526-4214 | ✉️ kollis55@rowan.edu | 🌐 linkedin.com/in/mahathi-kolli</w:t>
      </w:r>
    </w:p>
    <w:p>
      <w:pPr>
        <w:pStyle w:val="Heading1"/>
      </w:pPr>
      <w:r>
        <w:t>PROFESSIONAL SUMMARY</w:t>
      </w:r>
    </w:p>
    <w:p>
      <w:r>
        <w:t>Full-stack web developer and graduate student in Computer Science with hands-on experience building scalable applications using Angular, Node.js, Express.js, MongoDB, and RESTful APIs. Skilled in designing responsive UIs with Tailwind CSS and Angular Material, implementing secure authentication (JWT), and integrating Stripe payments. Experienced with cloud deployment on Vercel, Render, and Azure. Passionate about creating efficient, accessible, and user-friendly web applications while pursuing M.S. studies in Computer Science at Rowan University.</w:t>
      </w:r>
    </w:p>
    <w:p>
      <w:pPr>
        <w:pStyle w:val="Heading1"/>
      </w:pPr>
      <w:r>
        <w:t>TECHNICAL SKILLS</w:t>
      </w:r>
    </w:p>
    <w:p>
      <w:r>
        <w:t>Languages &amp; Frameworks: JavaScript (ES6+), TypeScript, Python, Node.js, Express.js, Angular (v15+), RxJS, Angular Material, Tailwind CSS, PHP</w:t>
        <w:br/>
        <w:t>Databases: MongoDB Atlas, MySQL, Oracle, SQL Server, DB2</w:t>
        <w:br/>
        <w:t>Web &amp; API Development: RESTful APIs, JWT Authentication, CORS, Nodemailer, Stripe Integration</w:t>
        <w:br/>
        <w:t>Cloud &amp; DevOps: Vercel, Render, Microsoft Azure, Google Cloud, Docker, Podman, Kubernetes, Helm</w:t>
        <w:br/>
        <w:t>Tools &amp; Platforms: Git, GitHub, Webpack, ServiceNow, Power BI</w:t>
        <w:br/>
        <w:t>Testing &amp; Monitoring: Postman, Automated API scripts, Splunk, Health Checks</w:t>
        <w:br/>
        <w:t>Networking &amp; Security: SSL/TLS, Firewalls, TCP/IP, Vulnerability Remediation, Network Security</w:t>
      </w:r>
    </w:p>
    <w:p>
      <w:pPr>
        <w:pStyle w:val="Heading1"/>
      </w:pPr>
      <w:r>
        <w:t>TECHNICAL PROJECTS</w:t>
      </w:r>
    </w:p>
    <w:p>
      <w:r>
        <w:t>Full-Stack E-Commerce Web Application | Angular, Node.js, Express, MongoDB, Stripe</w:t>
        <w:br/>
        <w:t>- Developed a responsive, full-stack e-commerce platform with Angular (frontend) and Express.js/Node.js (backend).</w:t>
        <w:br/>
        <w:t>- Integrated Stripe API for secure payment processing and JWT authentication for user sessions.</w:t>
        <w:br/>
        <w:t>- Implemented advanced product search, cart drawer, and order management features.</w:t>
        <w:br/>
        <w:t>- Deployed backend on Render and frontend on Vercel, using environment variables for secure configuration.</w:t>
        <w:br/>
        <w:t>- Designed responsive UI with Angular Material + Tailwind CSS ensuring mobile-first performance.</w:t>
      </w:r>
    </w:p>
    <w:p>
      <w:r>
        <w:t>SkillSwap Platform | MEAN Stack, Stripe, Zoom SDK</w:t>
        <w:br/>
        <w:t>- Built a peer-to-peer skill exchange platform with mentor/client role-based dashboards.</w:t>
        <w:br/>
        <w:t>- Integrated Stripe checkout and webhooks for session booking &amp; payment history tracking.</w:t>
        <w:br/>
        <w:t>- Added real-time video sessions using Zoom SDK and live messaging with Socket.io.</w:t>
        <w:br/>
        <w:t>- Designed a responsive Angular Material dashboard with analytics and income reports.</w:t>
        <w:br/>
        <w:t>- Deployed via GitHub, Render, and Vercel for full CI/CD setup.</w:t>
      </w:r>
    </w:p>
    <w:p>
      <w:r>
        <w:t>Accessible Education Platform | MEAN Stack, Voice Commands, RAG AI (Ongoing)</w:t>
        <w:br/>
        <w:t>- Designed an inclusive learning platform with voice navigation, screen reader integration, and ARIA compliance.</w:t>
        <w:br/>
        <w:t>- Integrated RAG (Retrieval-Augmented Generation) for intelligent syllabus Q&amp;A.</w:t>
        <w:br/>
        <w:t>- Built adaptive UI with animated learning modules to improve accessibility for visually impaired users.</w:t>
      </w:r>
    </w:p>
    <w:p>
      <w:r>
        <w:t>Driver Drowsiness Detection | Python, OpenCV, TensorFlow</w:t>
        <w:br/>
        <w:t>- Implemented CNN-based real-time driver monitoring system achieving 85% accuracy in detecting drowsiness.</w:t>
      </w:r>
    </w:p>
    <w:p>
      <w:pPr>
        <w:pStyle w:val="Heading1"/>
      </w:pPr>
      <w:r>
        <w:t>WORK EXPERIENCE</w:t>
      </w:r>
    </w:p>
    <w:p>
      <w:r>
        <w:t>Datagaps Inc | Cloud Engineer Intern (Remote, Jun 2025 – Aug 2025)</w:t>
        <w:br/>
        <w:t>- Deployed and managed applications using Docker and Podman, ensuring secure and optimized containerization.</w:t>
        <w:br/>
        <w:t>- Orchestrated workloads on Kubernetes (AKS), resolving pod crashes, networking, and volume issues.</w:t>
        <w:br/>
        <w:t>- Designed and maintained Helm charts to automate deployments and version control.</w:t>
        <w:br/>
        <w:t>- Configured Azure PostgreSQL with SSL/TLS and secret management for secure connections.</w:t>
        <w:br/>
        <w:t>- Implemented Ingress + NGINX Load Balancer for reliable external service access.</w:t>
        <w:br/>
        <w:t>- Collaborated on CI/CD pipelines (Helm upgrades, Render/Vercel deployments), streamlining release cycles.</w:t>
      </w:r>
    </w:p>
    <w:p>
      <w:r>
        <w:t>Tata Consultancy Services | Application Support Engineer (Client: PepsiCo) (Hyderabad, Oct 2021 – Aug 2024)</w:t>
        <w:br/>
        <w:t>- Supported enterprise applications across Linux/AIX environments, achieving 99.99% uptime.</w:t>
        <w:br/>
        <w:t>- Automated tasks with Shell scripts, reducing manual errors by 30%.</w:t>
        <w:br/>
        <w:t>- Enhanced system security with SSL/TLS, access controls, and vulnerability remediation.</w:t>
        <w:br/>
        <w:t>- Optimized FileNet document management systems, improving retrieval speed and reducing redundancy.</w:t>
      </w:r>
    </w:p>
    <w:p>
      <w:pPr>
        <w:pStyle w:val="Heading1"/>
      </w:pPr>
      <w:r>
        <w:t>EDUCATION</w:t>
      </w:r>
    </w:p>
    <w:p>
      <w:r>
        <w:t>Rowan University – Glassboro, NJ</w:t>
        <w:br/>
        <w:t>M.S. in Computer Science (Expected: May 2026)</w:t>
        <w:br/>
        <w:t>Relevant Coursework: Computer Networks, Cloud Computing &amp; IoT, Algorithms, Cyber Defense</w:t>
        <w:br/>
        <w:br/>
        <w:t>Certifications: Google Cloud Associate Engineer, Microsoft PL-300 (Power BI), WebSphere Administrator, IoT &amp; Embedded Systems (UC Irvine)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